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Konark IoT Experiments - Extracted Codes</w:t>
      </w:r>
    </w:p>
    <w:p>
      <w:pPr>
        <w:pStyle w:val="Heading2"/>
      </w:pPr>
      <w:r>
        <w:t>Experiment 1: MySQL Installation on Raspberry Pi</w:t>
      </w:r>
    </w:p>
    <w:p>
      <w:pPr/>
      <w:r>
        <w:t>USE exampledb;</w:t>
        <w:br/>
        <w:br/>
        <w:t>CREATE TABLE students (</w:t>
        <w:br/>
        <w:t xml:space="preserve">  id INT PRIMARY KEY,</w:t>
        <w:br/>
        <w:t xml:space="preserve">  name VARCHAR(100),</w:t>
        <w:br/>
        <w:t xml:space="preserve">  marks INT</w:t>
        <w:br/>
        <w:t>);</w:t>
        <w:br/>
        <w:br/>
        <w:t>INSERT INTO students VALUES (1, 'Alice', 85);</w:t>
        <w:br/>
        <w:t>INSERT INTO students VALUES (2, 'Bob', 90);</w:t>
        <w:br/>
        <w:br/>
        <w:t>SELECT * FROM students;</w:t>
        <w:br/>
        <w:br/>
        <w:t>DELETE FROM students WHERE name='Bob';</w:t>
      </w:r>
    </w:p>
    <w:p>
      <w:pPr>
        <w:pStyle w:val="Heading2"/>
      </w:pPr>
      <w:r>
        <w:t>Experiment 2: Publish Simulated Temperature Data to MQTT Broker (Python)</w:t>
      </w:r>
    </w:p>
    <w:p>
      <w:pPr/>
      <w:r>
        <w:t>import random</w:t>
        <w:br/>
        <w:t>import time</w:t>
        <w:br/>
        <w:t>import paho.mqtt.client as mqtt</w:t>
        <w:br/>
        <w:br/>
        <w:t>broker = "broker.hivemq.com"</w:t>
        <w:br/>
        <w:t>topic = "iotlab/temperature"</w:t>
        <w:br/>
        <w:br/>
        <w:t>client = mqtt.Client()</w:t>
        <w:br/>
        <w:t>client.connect(broker, 1883, 60)</w:t>
        <w:br/>
        <w:br/>
        <w:t>while True:</w:t>
        <w:br/>
        <w:t xml:space="preserve">    temperature = round(random.uniform(20.0, 35.0), 2)</w:t>
        <w:br/>
        <w:t xml:space="preserve">    client.publish(topic, str(temperature))</w:t>
        <w:br/>
        <w:t xml:space="preserve">    print(f"Published Temperature: {temperature} °C")</w:t>
        <w:br/>
        <w:t xml:space="preserve">    time.sleep(2)</w:t>
      </w:r>
    </w:p>
    <w:p>
      <w:pPr>
        <w:pStyle w:val="Heading2"/>
      </w:pPr>
      <w:r>
        <w:t>Experiment 3: MQTT Subscriber for Temperature Data (Python)</w:t>
      </w:r>
    </w:p>
    <w:p>
      <w:pPr/>
      <w:r>
        <w:t>import paho.mqtt.client as mqtt</w:t>
        <w:br/>
        <w:br/>
        <w:t>def on_message(client, userdata, msg):</w:t>
        <w:br/>
        <w:t xml:space="preserve">    print(f"Received Temperature: {msg.payload.decode()} °C")</w:t>
        <w:br/>
        <w:br/>
        <w:t>broker = "broker.hivemq.com"</w:t>
        <w:br/>
        <w:t>topic = "iotlab/temperature"</w:t>
        <w:br/>
        <w:br/>
        <w:t>client = mqtt.Client()</w:t>
        <w:br/>
        <w:t>client.connect(broker, 1883, 60)</w:t>
        <w:br/>
        <w:t>client.subscribe(topic)</w:t>
        <w:br/>
        <w:t>client.on_message = on_message</w:t>
        <w:br/>
        <w:br/>
        <w:t>print("Subscribed to topic:", topic)</w:t>
        <w:br/>
        <w:t>client.loop_forever()</w:t>
      </w:r>
    </w:p>
    <w:p>
      <w:pPr>
        <w:pStyle w:val="Heading2"/>
      </w:pPr>
      <w:r>
        <w:t>Experiment 4: TCP Server for Humidity Data (Python)</w:t>
      </w:r>
    </w:p>
    <w:p>
      <w:pPr/>
      <w:r>
        <w:t>import socket</w:t>
        <w:br/>
        <w:t>import random</w:t>
        <w:br/>
        <w:br/>
        <w:t>HOST = '0.0.0.0'</w:t>
        <w:br/>
        <w:t>PORT = 65432</w:t>
        <w:br/>
        <w:br/>
        <w:t>server_socket = socket.socket(socket.AF_INET, socket.SOCK_STREAM)</w:t>
        <w:br/>
        <w:t>server_socket.bind((HOST, PORT))</w:t>
        <w:br/>
        <w:t>server_socket.listen(1)</w:t>
        <w:br/>
        <w:br/>
        <w:t>print("TCP Server started. Waiting for connections...")</w:t>
        <w:br/>
        <w:br/>
        <w:t>while True:</w:t>
        <w:br/>
        <w:t xml:space="preserve">    conn, addr = server_socket.accept()</w:t>
        <w:br/>
        <w:t xml:space="preserve">    print(f"Connected by {addr}")</w:t>
        <w:br/>
        <w:t xml:space="preserve">    humidity = round(random.uniform(40.0, 70.0), 2)</w:t>
        <w:br/>
        <w:t xml:space="preserve">    conn.sendall(f"Humidity: {humidity}%".encode())</w:t>
        <w:br/>
        <w:t xml:space="preserve">    conn.close()</w:t>
      </w:r>
    </w:p>
    <w:p>
      <w:pPr>
        <w:pStyle w:val="Heading2"/>
      </w:pPr>
      <w:r>
        <w:t>Experiment 5: UDP Server for Humidity Data (Python)</w:t>
      </w:r>
    </w:p>
    <w:p>
      <w:pPr/>
      <w:r>
        <w:t>import socket</w:t>
        <w:br/>
        <w:t>import random</w:t>
        <w:br/>
        <w:br/>
        <w:t>HOST = "0.0.0.0"</w:t>
        <w:br/>
        <w:t>PORT = 54321</w:t>
        <w:br/>
        <w:br/>
        <w:t>server_socket = socket.socket(socket.AF_INET, socket.SOCK_DGRAM)</w:t>
        <w:br/>
        <w:t>server_socket.bind((HOST, PORT))</w:t>
        <w:br/>
        <w:br/>
        <w:t>print("UDP Server started...")</w:t>
        <w:br/>
        <w:br/>
        <w:t>while True:</w:t>
        <w:br/>
        <w:t xml:space="preserve">    data, addr = server_socket.recvfrom(1024)</w:t>
        <w:br/>
        <w:t xml:space="preserve">    humidity = round(random.uniform(40.0, 70.0), 2)</w:t>
        <w:br/>
        <w:t xml:space="preserve">    server_socket.sendto(f"Humidity: {humidity}%".encode(), addr)</w:t>
      </w:r>
    </w:p>
    <w:p>
      <w:pPr>
        <w:pStyle w:val="Heading2"/>
      </w:pPr>
      <w:r>
        <w:t>Experiment 6: DHT11 Sensor Simulation (Python)</w:t>
      </w:r>
    </w:p>
    <w:p>
      <w:pPr/>
      <w:r>
        <w:t>import random</w:t>
        <w:br/>
        <w:t>import time</w:t>
        <w:br/>
        <w:br/>
        <w:t>while True:</w:t>
        <w:br/>
        <w:t xml:space="preserve">    temperature = round(random.uniform(20.0, 35.0), 2)</w:t>
        <w:br/>
        <w:t xml:space="preserve">    humidity = round(random.uniform(40.0, 70.0), 2)</w:t>
        <w:br/>
        <w:t xml:space="preserve">    print(f"Temperature: {temperature}°C, Humidity: {humidity}%")</w:t>
        <w:br/>
        <w:t xml:space="preserve">    time.sleep(2)</w:t>
      </w:r>
    </w:p>
    <w:p>
      <w:pPr>
        <w:pStyle w:val="Heading2"/>
      </w:pPr>
      <w:r>
        <w:t>Experiment 7: Motor with Relay and Push Button (Arduino - C++)</w:t>
      </w:r>
    </w:p>
    <w:p>
      <w:pPr/>
      <w:r>
        <w:t xml:space="preserve">int buttonPin = 2;    </w:t>
        <w:br/>
        <w:t xml:space="preserve">int relayPin = 8;     </w:t>
        <w:br/>
        <w:t xml:space="preserve">int buttonState = 0;  </w:t>
        <w:br/>
        <w:br/>
        <w:t>void setup() {</w:t>
        <w:br/>
        <w:t xml:space="preserve">  pinMode(buttonPin, INPUT);</w:t>
        <w:br/>
        <w:t xml:space="preserve">  pinMode(relayPin, OUTPUT);</w:t>
        <w:br/>
        <w:t>}</w:t>
        <w:br/>
        <w:br/>
        <w:t>void loop() {</w:t>
        <w:br/>
        <w:t xml:space="preserve">  buttonState = digitalRead(buttonPin);</w:t>
        <w:br/>
        <w:t xml:space="preserve">  if (buttonState == HIGH) {</w:t>
        <w:br/>
        <w:t xml:space="preserve">    digitalWrite(relayPin, HIGH);  // Motor ON</w:t>
        <w:br/>
        <w:t xml:space="preserve">  } else {</w:t>
        <w:br/>
        <w:t xml:space="preserve">    digitalWrite(relayPin, LOW);   // Motor OFF</w:t>
        <w:br/>
        <w:t xml:space="preserve">  }</w:t>
        <w:br/>
        <w:t>}</w:t>
      </w:r>
    </w:p>
    <w:p>
      <w:pPr>
        <w:pStyle w:val="Heading2"/>
      </w:pPr>
      <w:r>
        <w:t>Experiment 7: Motor with Relay and Push Button (Raspberry Pi Pico - MicroPython)</w:t>
      </w:r>
    </w:p>
    <w:p>
      <w:pPr/>
      <w:r>
        <w:t>from machine import Pin</w:t>
        <w:br/>
        <w:t>import time</w:t>
        <w:br/>
        <w:br/>
        <w:t>button = Pin(14, Pin.IN, Pin.PULL_DOWN)</w:t>
        <w:br/>
        <w:t>relay = Pin(15, Pin.OUT)</w:t>
        <w:br/>
        <w:br/>
        <w:t>while True:</w:t>
        <w:br/>
        <w:t xml:space="preserve">    if button.value() == 1:</w:t>
        <w:br/>
        <w:t xml:space="preserve">        relay.value(1)</w:t>
        <w:br/>
        <w:t xml:space="preserve">    else:</w:t>
        <w:br/>
        <w:t xml:space="preserve">        relay.value(0)</w:t>
        <w:br/>
        <w:t xml:space="preserve">    time.sleep(0.1)</w:t>
      </w:r>
    </w:p>
    <w:p>
      <w:pPr>
        <w:pStyle w:val="Heading2"/>
      </w:pPr>
      <w:r>
        <w:t>Experiment 8: Motor Relay Simulation (Arduino - Wokwi)</w:t>
      </w:r>
    </w:p>
    <w:p>
      <w:pPr/>
      <w:r>
        <w:t>int buttonPin = 2;</w:t>
        <w:br/>
        <w:t>int relayPin = 7;</w:t>
        <w:br/>
        <w:t>int buttonState = 0;</w:t>
        <w:br/>
        <w:br/>
        <w:t>void setup() {</w:t>
        <w:br/>
        <w:t xml:space="preserve">  pinMode(buttonPin, INPUT);</w:t>
        <w:br/>
        <w:t xml:space="preserve">  pinMode(relayPin, OUTPUT);</w:t>
        <w:br/>
        <w:t xml:space="preserve">  Serial.begin(9600);</w:t>
        <w:br/>
        <w:t>}</w:t>
        <w:br/>
        <w:br/>
        <w:t>void loop() {</w:t>
        <w:br/>
        <w:t xml:space="preserve">  buttonState = digitalRead(buttonPin);</w:t>
        <w:br/>
        <w:t xml:space="preserve">  if (buttonState == HIGH) {</w:t>
        <w:br/>
        <w:t xml:space="preserve">    digitalWrite(relayPin, HIGH);</w:t>
        <w:br/>
        <w:t xml:space="preserve">    Serial.println("Motor ON");</w:t>
        <w:br/>
        <w:t xml:space="preserve">  } else {</w:t>
        <w:br/>
        <w:t xml:space="preserve">    digitalWrite(relayPin, LOW);</w:t>
        <w:br/>
        <w:t xml:space="preserve">    Serial.println("Motor OFF");</w:t>
        <w:br/>
        <w:t xml:space="preserve">  }</w:t>
        <w:br/>
        <w:t xml:space="preserve">  delay(500);</w:t>
        <w:br/>
        <w:t>}</w:t>
      </w:r>
    </w:p>
    <w:p>
      <w:pPr>
        <w:pStyle w:val="Heading2"/>
      </w:pPr>
      <w:r>
        <w:t>Experiment 9: OLED Display with DHT11 (Arduino)</w:t>
      </w:r>
    </w:p>
    <w:p>
      <w:pPr/>
      <w:r>
        <w:t>#include &lt;Adafruit_SSD1306.h&gt;</w:t>
        <w:br/>
        <w:t>#include &lt;Adafruit_GFX.h&gt;</w:t>
        <w:br/>
        <w:t>#include &lt;DHT.h&gt;</w:t>
        <w:br/>
        <w:br/>
        <w:t>#define DHTPIN 2</w:t>
        <w:br/>
        <w:t>#define DHTTYPE DHT11</w:t>
        <w:br/>
        <w:br/>
        <w:t>DHT dht(DHTPIN, DHTTYPE);</w:t>
        <w:br/>
        <w:t>Adafruit_SSD1306 display(128, 64, &amp;Wire, -1);</w:t>
        <w:br/>
        <w:br/>
        <w:t>void setup() {</w:t>
        <w:br/>
        <w:t xml:space="preserve">  dht.begin();</w:t>
        <w:br/>
        <w:t xml:space="preserve">  display.begin(SSD1306_SWITCHCAPVCC, 0x3C);</w:t>
        <w:br/>
        <w:t xml:space="preserve">  display.clearDisplay();</w:t>
        <w:br/>
        <w:t>}</w:t>
        <w:br/>
        <w:br/>
        <w:t>void loop() {</w:t>
        <w:br/>
        <w:t xml:space="preserve">  float temp = dht.readTemperature();</w:t>
        <w:br/>
        <w:t xml:space="preserve">  float hum = dht.readHumidity();</w:t>
        <w:br/>
        <w:t xml:space="preserve">  </w:t>
        <w:br/>
        <w:t xml:space="preserve">  display.clearDisplay();</w:t>
        <w:br/>
        <w:t xml:space="preserve">  display.setTextSize(1);</w:t>
        <w:br/>
        <w:t xml:space="preserve">  display.setTextColor(WHITE);</w:t>
        <w:br/>
        <w:t xml:space="preserve">  display.setCursor(0, 0);</w:t>
        <w:br/>
        <w:t xml:space="preserve">  display.print("Temp: ");</w:t>
        <w:br/>
        <w:t xml:space="preserve">  display.print(temp);</w:t>
        <w:br/>
        <w:t xml:space="preserve">  display.println(" C");</w:t>
        <w:br/>
        <w:t xml:space="preserve">  display.print("Humidity: ");</w:t>
        <w:br/>
        <w:t xml:space="preserve">  display.print(hum);</w:t>
        <w:br/>
        <w:t xml:space="preserve">  display.println(" %");</w:t>
        <w:br/>
        <w:t xml:space="preserve">  display.display();</w:t>
        <w:br/>
        <w:t xml:space="preserve">  delay(2000);</w:t>
        <w:br/>
        <w:t>}</w:t>
      </w:r>
    </w:p>
    <w:p>
      <w:pPr>
        <w:pStyle w:val="Heading2"/>
      </w:pPr>
      <w:r>
        <w:t>Experiment 10: Bluetooth Module with DHT11 (Arduino)</w:t>
      </w:r>
    </w:p>
    <w:p>
      <w:pPr/>
      <w:r>
        <w:t>#include &lt;DHT.h&gt;</w:t>
        <w:br/>
        <w:br/>
        <w:t>#define DHTPIN 2</w:t>
        <w:br/>
        <w:t>#define DHTTYPE DHT11</w:t>
        <w:br/>
        <w:br/>
        <w:t>DHT dht(DHTPIN, DHTTYPE);</w:t>
        <w:br/>
        <w:br/>
        <w:t>void setup() {</w:t>
        <w:br/>
        <w:t xml:space="preserve">  Serial.begin(9600);</w:t>
        <w:br/>
        <w:t xml:space="preserve">  dht.begin();</w:t>
        <w:br/>
        <w:t>}</w:t>
        <w:br/>
        <w:br/>
        <w:t>void loop() {</w:t>
        <w:br/>
        <w:t xml:space="preserve">  float temp = dht.readTemperature();</w:t>
        <w:br/>
        <w:t xml:space="preserve">  float hum = dht.readHumidity();</w:t>
        <w:br/>
        <w:t xml:space="preserve">  </w:t>
        <w:br/>
        <w:t xml:space="preserve">  Serial.print("Temp: ");</w:t>
        <w:br/>
        <w:t xml:space="preserve">  Serial.print(temp);</w:t>
        <w:br/>
        <w:t xml:space="preserve">  Serial.print(" °C, Humidity: ");</w:t>
        <w:br/>
        <w:t xml:space="preserve">  Serial.print(hum);</w:t>
        <w:br/>
        <w:t xml:space="preserve">  Serial.println(" %");</w:t>
        <w:br/>
        <w:t xml:space="preserve">  delay(2000);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